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852"/>
        <w:tblW w:w="0" w:type="auto"/>
        <w:tblLook w:val="04A0"/>
      </w:tblPr>
      <w:tblGrid>
        <w:gridCol w:w="4606"/>
        <w:gridCol w:w="4606"/>
      </w:tblGrid>
      <w:tr w:rsidR="00433021" w:rsidTr="00433021">
        <w:trPr>
          <w:trHeight w:val="699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OBJET :</w:t>
            </w:r>
          </w:p>
          <w:p w:rsidR="00433021" w:rsidRPr="00433021" w:rsidRDefault="00433021" w:rsidP="00CF0B43">
            <w:pPr>
              <w:rPr>
                <w:b/>
                <w:sz w:val="28"/>
                <w:szCs w:val="28"/>
              </w:rPr>
            </w:pPr>
            <w:r w:rsidRPr="00433021">
              <w:rPr>
                <w:b/>
                <w:sz w:val="28"/>
                <w:szCs w:val="28"/>
              </w:rPr>
              <w:t>DEMANDE DE PRIX</w:t>
            </w:r>
            <w:r w:rsidR="007855B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A L’ATTENTION DE :</w:t>
            </w:r>
          </w:p>
          <w:p w:rsidR="00433021" w:rsidRPr="00433021" w:rsidRDefault="002341C3" w:rsidP="008243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 DEVIS</w:t>
            </w:r>
          </w:p>
        </w:tc>
      </w:tr>
      <w:tr w:rsidR="00433021" w:rsidTr="00433021">
        <w:trPr>
          <w:trHeight w:val="693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REFERENCE CHANTIER :</w:t>
            </w:r>
          </w:p>
          <w:p w:rsidR="00433021" w:rsidRPr="00433021" w:rsidRDefault="006058B8" w:rsidP="003F42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DE CHANTIER</w:t>
            </w:r>
          </w:p>
        </w:tc>
        <w:tc>
          <w:tcPr>
            <w:tcW w:w="4606" w:type="dxa"/>
          </w:tcPr>
          <w:p w:rsidR="001D6C1F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NOM DE L’EMETTEUR</w:t>
            </w:r>
            <w:r w:rsidR="00933755">
              <w:rPr>
                <w:u w:val="single"/>
              </w:rPr>
              <w:t> </w:t>
            </w:r>
            <w:r w:rsidRPr="00433021">
              <w:rPr>
                <w:u w:val="single"/>
              </w:rPr>
              <w:t>:</w:t>
            </w:r>
          </w:p>
          <w:p w:rsidR="00433021" w:rsidRPr="001D6C1F" w:rsidRDefault="001D6C1F" w:rsidP="00433021">
            <w:pPr>
              <w:rPr>
                <w:u w:val="single"/>
              </w:rPr>
            </w:pPr>
            <w:r w:rsidRPr="001D6C1F">
              <w:rPr>
                <w:b/>
              </w:rPr>
              <w:t>G. MICHAUD</w:t>
            </w:r>
            <w:r>
              <w:t xml:space="preserve"> </w:t>
            </w:r>
            <w:r w:rsidR="000E4729">
              <w:rPr>
                <w:b/>
                <w:sz w:val="24"/>
                <w:szCs w:val="24"/>
              </w:rPr>
              <w:t xml:space="preserve"> 06.19.62.11.40</w:t>
            </w:r>
          </w:p>
        </w:tc>
      </w:tr>
    </w:tbl>
    <w:p w:rsidR="002239F6" w:rsidRDefault="00822655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5.7pt;margin-top:-30.15pt;width:305.7pt;height:53.8pt;z-index:251658240;mso-position-horizontal-relative:text;mso-position-vertical-relative:text" o:allowincell="f">
            <v:imagedata r:id="rId8" o:title=""/>
          </v:shape>
          <o:OLEObject Type="Embed" ProgID="Designer.Drawing.7" ShapeID="_x0000_s1026" DrawAspect="Content" ObjectID="_1817734561" r:id="rId9"/>
        </w:pict>
      </w:r>
    </w:p>
    <w:p w:rsidR="000E4729" w:rsidRDefault="000E4729" w:rsidP="002239F6"/>
    <w:p w:rsidR="005D7947" w:rsidRDefault="000E4729" w:rsidP="00C7695E">
      <w:pPr>
        <w:spacing w:after="0"/>
        <w:rPr>
          <w:b/>
          <w:i/>
          <w:sz w:val="20"/>
          <w:szCs w:val="20"/>
          <w:u w:val="single"/>
        </w:rPr>
      </w:pPr>
      <w:r w:rsidRPr="001D6C1F">
        <w:rPr>
          <w:b/>
          <w:i/>
          <w:sz w:val="20"/>
          <w:szCs w:val="20"/>
          <w:u w:val="single"/>
        </w:rPr>
        <w:t>Nota</w:t>
      </w:r>
      <w:r w:rsidR="00933755">
        <w:rPr>
          <w:b/>
          <w:i/>
          <w:sz w:val="20"/>
          <w:szCs w:val="20"/>
          <w:u w:val="single"/>
        </w:rPr>
        <w:t> </w:t>
      </w:r>
      <w:r w:rsidRPr="001D6C1F">
        <w:rPr>
          <w:b/>
          <w:i/>
          <w:sz w:val="20"/>
          <w:szCs w:val="20"/>
          <w:u w:val="single"/>
        </w:rPr>
        <w:t>: tous les éléments cités dans cette demande doivent être pris en compte</w:t>
      </w:r>
      <w:r w:rsidR="00933755">
        <w:rPr>
          <w:b/>
          <w:i/>
          <w:sz w:val="20"/>
          <w:szCs w:val="20"/>
          <w:u w:val="single"/>
        </w:rPr>
        <w:t> </w:t>
      </w:r>
    </w:p>
    <w:p w:rsidR="00E8691E" w:rsidRDefault="00E8691E" w:rsidP="00C7695E">
      <w:pPr>
        <w:spacing w:after="0"/>
        <w:rPr>
          <w:b/>
          <w:i/>
          <w:sz w:val="20"/>
          <w:szCs w:val="20"/>
          <w:u w:val="single"/>
        </w:rPr>
      </w:pPr>
    </w:p>
    <w:p w:rsidR="00A463A9" w:rsidRDefault="00A463A9" w:rsidP="00A463A9">
      <w:r>
        <w:t>Dans le cadre d’un chantier en réhabilitation ou en travaux neufs, merci de bien vouloir me chiffrer les produits suivants conformément au descriptif ci-dessous. N’hésitez pas à me contacter pour toute précision technique ou variante possible.</w:t>
      </w:r>
    </w:p>
    <w:p w:rsidR="00A463A9" w:rsidRPr="00AB0BD9" w:rsidRDefault="00A463A9" w:rsidP="00A463A9">
      <w:pPr>
        <w:rPr>
          <w:rFonts w:ascii="Segoe UI Emoji" w:hAnsi="Segoe UI Emoji"/>
        </w:rPr>
      </w:pPr>
      <w:r>
        <w:br/>
      </w:r>
      <w:r w:rsidRPr="00AB0BD9">
        <w:rPr>
          <w:rFonts w:ascii="Segoe UI Emoji" w:hAnsi="Segoe UI Emoji"/>
        </w:rPr>
        <w:t>📎 Descriptif issu du CCTP ou DPGF à compléter ci-après :</w:t>
      </w:r>
    </w:p>
    <w:p w:rsidR="00D33B4F" w:rsidRDefault="00D33B4F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E32605" w:rsidP="00ED672E">
      <w:pPr>
        <w:tabs>
          <w:tab w:val="left" w:pos="5610"/>
        </w:tabs>
        <w:spacing w:after="0"/>
        <w:rPr>
          <w:rFonts w:cstheme="minorHAnsi"/>
        </w:rPr>
      </w:pPr>
      <w:r>
        <w:t>📎 Descriptif CCTP : Remplacement menuiseries, VR solaires RAL 7016.</w:t>
      </w: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E32605" w:rsidRDefault="00E32605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EF15F9" w:rsidRDefault="004021BE" w:rsidP="00E32605">
      <w:pPr>
        <w:tabs>
          <w:tab w:val="left" w:pos="5610"/>
        </w:tabs>
        <w:spacing w:after="0"/>
        <w:rPr>
          <w:rFonts w:cstheme="minorHAnsi"/>
        </w:rPr>
      </w:pPr>
      <w:r/>
    </w:p>
    <w:p w:rsidR="00E32605" w:rsidRPr="00E32605" w:rsidRDefault="00E32605" w:rsidP="00E32605">
      <w:pPr>
        <w:tabs>
          <w:tab w:val="left" w:pos="5610"/>
        </w:tabs>
        <w:spacing w:after="0"/>
        <w:rPr>
          <w:rFonts w:cstheme="minorHAnsi"/>
        </w:rPr>
      </w:pPr>
    </w:p>
    <w:tbl>
      <w:tblPr>
        <w:tblStyle w:val="Grilledutableau"/>
        <w:tblW w:w="11093" w:type="dxa"/>
        <w:tblInd w:w="-799" w:type="dxa"/>
        <w:tblCellMar>
          <w:left w:w="70" w:type="dxa"/>
          <w:right w:w="70" w:type="dxa"/>
        </w:tblCellMar>
        <w:tblLook w:val="04A0"/>
      </w:tblPr>
      <w:tblGrid>
        <w:gridCol w:w="840"/>
        <w:gridCol w:w="1447"/>
        <w:gridCol w:w="1276"/>
        <w:gridCol w:w="1701"/>
        <w:gridCol w:w="850"/>
        <w:gridCol w:w="3137"/>
        <w:gridCol w:w="1842"/>
      </w:tblGrid>
      <w:tr w:rsidR="00A463A9" w:rsidRPr="00A463A9" w:rsidTr="00E44721">
        <w:trPr>
          <w:trHeight w:val="33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📌Rép.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📐Dim.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🧩Typo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🎯 (Rw+Ctr/Uw)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🏷Qté</w:t>
            </w:r>
          </w:p>
        </w:tc>
        <w:tc>
          <w:tcPr>
            <w:tcW w:w="31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🔧pose (applique/réno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/tableau/feuillure</w:t>
            </w: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ind w:left="214" w:hanging="214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🧾Commentaire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A463A9" w:rsidRPr="00A463A9" w:rsidTr="00E44721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63A9" w:rsidRPr="00A463A9" w:rsidRDefault="00A463A9" w:rsidP="00A4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63A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>
        <w:tc>
          <w:tcPr>
            <w:tcW w:type="dxa" w:w="840"/>
          </w:tcPr>
          <w:p>
            <w:r>
              <w:t>F01</w:t>
            </w:r>
          </w:p>
        </w:tc>
        <w:tc>
          <w:tcPr>
            <w:tcW w:type="dxa" w:w="1447"/>
          </w:tcPr>
          <w:p>
            <w:r>
              <w:t>1250x1350</w:t>
            </w:r>
          </w:p>
        </w:tc>
        <w:tc>
          <w:tcPr>
            <w:tcW w:type="dxa" w:w="1276"/>
          </w:tcPr>
          <w:p>
            <w:r>
              <w:t>Fenêtre 2V2</w:t>
            </w:r>
          </w:p>
        </w:tc>
        <w:tc>
          <w:tcPr>
            <w:tcW w:type="dxa" w:w="1701"/>
          </w:tcPr>
          <w:p>
            <w:r>
              <w:t>Uw≤1.3 / Rw+Ctr 33</w:t>
            </w:r>
          </w:p>
        </w:tc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3137"/>
          </w:tcPr>
          <w:p>
            <w:r>
              <w:t>Rénov</w:t>
            </w:r>
          </w:p>
        </w:tc>
        <w:tc>
          <w:tcPr>
            <w:tcW w:type="dxa" w:w="1842"/>
          </w:tcPr>
          <w:p>
            <w:r>
              <w:t>VR solaire</w:t>
            </w:r>
          </w:p>
        </w:tc>
      </w:tr>
      <w:tr>
        <w:tc>
          <w:tcPr>
            <w:tcW w:type="dxa" w:w="840"/>
          </w:tcPr>
          <w:p>
            <w:r>
              <w:t>P01</w:t>
            </w:r>
          </w:p>
        </w:tc>
        <w:tc>
          <w:tcPr>
            <w:tcW w:type="dxa" w:w="1447"/>
          </w:tcPr>
          <w:p>
            <w:r>
              <w:t>2150x900</w:t>
            </w:r>
          </w:p>
        </w:tc>
        <w:tc>
          <w:tcPr>
            <w:tcW w:type="dxa" w:w="1276"/>
          </w:tcPr>
          <w:p>
            <w:r>
              <w:t>Porte PVC</w:t>
            </w:r>
          </w:p>
        </w:tc>
        <w:tc>
          <w:tcPr>
            <w:tcW w:type="dxa" w:w="1701"/>
          </w:tcPr>
          <w:p>
            <w:r>
              <w:t>Ud≤1.6</w:t>
            </w:r>
          </w:p>
        </w:tc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3137"/>
          </w:tcPr>
          <w:p>
            <w:r>
              <w:t>Applique</w:t>
            </w:r>
          </w:p>
        </w:tc>
        <w:tc>
          <w:tcPr>
            <w:tcW w:type="dxa" w:w="1842"/>
          </w:tcPr>
          <w:p>
            <w:r/>
          </w:p>
        </w:tc>
      </w:tr>
    </w:tbl>
    <w:p w:rsidR="00EF15F9" w:rsidRDefault="00EF15F9" w:rsidP="00A463A9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8691E" w:rsidRPr="00C022AB" w:rsidRDefault="00E8691E" w:rsidP="003F4228">
      <w:pPr>
        <w:tabs>
          <w:tab w:val="left" w:pos="5610"/>
        </w:tabs>
        <w:jc w:val="right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Cordialement,</w:t>
      </w:r>
    </w:p>
    <w:p w:rsidR="00E8691E" w:rsidRPr="002B2A78" w:rsidRDefault="00E8691E" w:rsidP="002B2A7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Guillaume MICHAUD .</w:t>
      </w:r>
    </w:p>
    <w:sectPr w:rsidR="00E8691E" w:rsidRPr="002B2A78" w:rsidSect="003821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7D1" w:rsidRDefault="007167D1" w:rsidP="00433021">
      <w:pPr>
        <w:spacing w:after="0" w:line="240" w:lineRule="auto"/>
      </w:pPr>
      <w:r>
        <w:separator/>
      </w:r>
    </w:p>
  </w:endnote>
  <w:endnote w:type="continuationSeparator" w:id="0">
    <w:p w:rsidR="007167D1" w:rsidRDefault="007167D1" w:rsidP="0043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5E" w:rsidRDefault="00822655" w:rsidP="000E4729">
    <w:pPr>
      <w:pStyle w:val="Pieddepage"/>
      <w:pBdr>
        <w:top w:val="thinThickSmallGap" w:sz="24" w:space="9" w:color="622423" w:themeColor="accent2" w:themeShade="7F"/>
      </w:pBdr>
      <w:jc w:val="right"/>
      <w:rPr>
        <w:rFonts w:asciiTheme="majorHAnsi" w:hAnsiTheme="majorHAnsi"/>
      </w:rPr>
    </w:pPr>
    <w:fldSimple w:instr=" PAGE   \* MERGEFORMAT ">
      <w:r w:rsidR="007167D1" w:rsidRPr="007167D1">
        <w:rPr>
          <w:rFonts w:asciiTheme="majorHAnsi" w:hAnsiTheme="majorHAnsi"/>
          <w:noProof/>
        </w:rPr>
        <w:t>1</w:t>
      </w:r>
    </w:fldSimple>
  </w:p>
  <w:p w:rsidR="00E5455E" w:rsidRPr="000E4729" w:rsidRDefault="00E5455E" w:rsidP="000E4729">
    <w:pPr>
      <w:tabs>
        <w:tab w:val="left" w:pos="4820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>SIEGE SOCIAL</w:t>
    </w:r>
  </w:p>
  <w:p w:rsidR="00E5455E" w:rsidRPr="000E4729" w:rsidRDefault="00E5455E" w:rsidP="000E4729">
    <w:pPr>
      <w:tabs>
        <w:tab w:val="left" w:pos="3969"/>
        <w:tab w:val="left" w:pos="7088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 xml:space="preserve">Parc Henri II – </w:t>
    </w:r>
    <w:r w:rsidRPr="000E4729">
      <w:rPr>
        <w:sz w:val="16"/>
        <w:szCs w:val="16"/>
      </w:rPr>
      <w:t>4, Allée de la Rouguière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13011 MARSEILLE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Tél : 04 91 45 60 70 Fax : 04 91 45 60 78</w:t>
    </w:r>
  </w:p>
  <w:p w:rsidR="00E5455E" w:rsidRDefault="00E545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7D1" w:rsidRDefault="007167D1" w:rsidP="00433021">
      <w:pPr>
        <w:spacing w:after="0" w:line="240" w:lineRule="auto"/>
      </w:pPr>
      <w:r>
        <w:separator/>
      </w:r>
    </w:p>
  </w:footnote>
  <w:footnote w:type="continuationSeparator" w:id="0">
    <w:p w:rsidR="007167D1" w:rsidRDefault="007167D1" w:rsidP="0043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640D3"/>
    <w:multiLevelType w:val="hybridMultilevel"/>
    <w:tmpl w:val="C447B3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AED2339"/>
    <w:multiLevelType w:val="hybridMultilevel"/>
    <w:tmpl w:val="C8845F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648797"/>
    <w:multiLevelType w:val="hybridMultilevel"/>
    <w:tmpl w:val="4700EB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F184469"/>
    <w:multiLevelType w:val="hybridMultilevel"/>
    <w:tmpl w:val="47029426"/>
    <w:lvl w:ilvl="0" w:tplc="78FAB2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9CFE"/>
    <w:multiLevelType w:val="hybridMultilevel"/>
    <w:tmpl w:val="F06CE0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589589A"/>
    <w:multiLevelType w:val="multilevel"/>
    <w:tmpl w:val="BD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A7757"/>
    <w:multiLevelType w:val="hybridMultilevel"/>
    <w:tmpl w:val="7B7CE372"/>
    <w:lvl w:ilvl="0" w:tplc="C87A6F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E8A61"/>
    <w:multiLevelType w:val="hybridMultilevel"/>
    <w:tmpl w:val="E45330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DC7AFEA"/>
    <w:multiLevelType w:val="hybridMultilevel"/>
    <w:tmpl w:val="5FD8C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1A2702F"/>
    <w:multiLevelType w:val="hybridMultilevel"/>
    <w:tmpl w:val="3D7E8774"/>
    <w:lvl w:ilvl="0" w:tplc="CCD6A1B6">
      <w:start w:val="2"/>
      <w:numFmt w:val="bullet"/>
      <w:lvlText w:val="-"/>
      <w:lvlJc w:val="left"/>
      <w:pPr>
        <w:ind w:left="720" w:hanging="360"/>
      </w:pPr>
      <w:rPr>
        <w:rFonts w:ascii="Helvetica-Bold" w:eastAsiaTheme="minorHAnsi" w:hAnsi="Helvetica-Bold" w:cs="Helvetica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DC8E1"/>
    <w:multiLevelType w:val="hybridMultilevel"/>
    <w:tmpl w:val="2E5E43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39B50EC"/>
    <w:multiLevelType w:val="multilevel"/>
    <w:tmpl w:val="789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537DA"/>
    <w:multiLevelType w:val="hybridMultilevel"/>
    <w:tmpl w:val="C4184E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B442ABA"/>
    <w:multiLevelType w:val="hybridMultilevel"/>
    <w:tmpl w:val="BF8001F6"/>
    <w:lvl w:ilvl="0" w:tplc="DACA0B22">
      <w:start w:val="3"/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14B1D71"/>
    <w:multiLevelType w:val="hybridMultilevel"/>
    <w:tmpl w:val="AE85A8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4632C1D"/>
    <w:multiLevelType w:val="multilevel"/>
    <w:tmpl w:val="3D8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F3284D"/>
    <w:multiLevelType w:val="multilevel"/>
    <w:tmpl w:val="B88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A98488"/>
    <w:multiLevelType w:val="hybridMultilevel"/>
    <w:tmpl w:val="84D2C7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37F3A39"/>
    <w:multiLevelType w:val="hybridMultilevel"/>
    <w:tmpl w:val="8CBEF6F6"/>
    <w:lvl w:ilvl="0" w:tplc="767E3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045689"/>
    <w:multiLevelType w:val="multilevel"/>
    <w:tmpl w:val="238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973D6"/>
    <w:multiLevelType w:val="multilevel"/>
    <w:tmpl w:val="50E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E7176"/>
    <w:multiLevelType w:val="multilevel"/>
    <w:tmpl w:val="FAE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EC579D"/>
    <w:multiLevelType w:val="singleLevel"/>
    <w:tmpl w:val="DACA0B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3"/>
  </w:num>
  <w:num w:numId="5">
    <w:abstractNumId w:val="22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17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5"/>
  </w:num>
  <w:num w:numId="20">
    <w:abstractNumId w:val="5"/>
  </w:num>
  <w:num w:numId="21">
    <w:abstractNumId w:val="11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48834"/>
  </w:hdrShapeDefaults>
  <w:footnotePr>
    <w:footnote w:id="-1"/>
    <w:footnote w:id="0"/>
  </w:footnotePr>
  <w:endnotePr>
    <w:endnote w:id="-1"/>
    <w:endnote w:id="0"/>
  </w:endnotePr>
  <w:compat/>
  <w:rsids>
    <w:rsidRoot w:val="00433021"/>
    <w:rsid w:val="00003E4D"/>
    <w:rsid w:val="00004483"/>
    <w:rsid w:val="0002355E"/>
    <w:rsid w:val="00051BE5"/>
    <w:rsid w:val="00054E4C"/>
    <w:rsid w:val="00061270"/>
    <w:rsid w:val="00067A62"/>
    <w:rsid w:val="00097DA1"/>
    <w:rsid w:val="000A2770"/>
    <w:rsid w:val="000A568C"/>
    <w:rsid w:val="000A5844"/>
    <w:rsid w:val="000A722A"/>
    <w:rsid w:val="000C051B"/>
    <w:rsid w:val="000E0FE1"/>
    <w:rsid w:val="000E4729"/>
    <w:rsid w:val="000E6B54"/>
    <w:rsid w:val="000F0716"/>
    <w:rsid w:val="000F3657"/>
    <w:rsid w:val="001065DA"/>
    <w:rsid w:val="00107C3B"/>
    <w:rsid w:val="00110348"/>
    <w:rsid w:val="00111E6B"/>
    <w:rsid w:val="00124D1C"/>
    <w:rsid w:val="00127126"/>
    <w:rsid w:val="00177C4B"/>
    <w:rsid w:val="00191EBE"/>
    <w:rsid w:val="00193C7F"/>
    <w:rsid w:val="001A1068"/>
    <w:rsid w:val="001A51F2"/>
    <w:rsid w:val="001A7A92"/>
    <w:rsid w:val="001B0AFF"/>
    <w:rsid w:val="001D27F2"/>
    <w:rsid w:val="001D494D"/>
    <w:rsid w:val="001D50FF"/>
    <w:rsid w:val="001D6C1F"/>
    <w:rsid w:val="001D6D9C"/>
    <w:rsid w:val="001E0A1B"/>
    <w:rsid w:val="001E0D01"/>
    <w:rsid w:val="001E1154"/>
    <w:rsid w:val="001F0BC4"/>
    <w:rsid w:val="001F11CD"/>
    <w:rsid w:val="001F681E"/>
    <w:rsid w:val="001F70C6"/>
    <w:rsid w:val="00223633"/>
    <w:rsid w:val="002239F6"/>
    <w:rsid w:val="00230AEB"/>
    <w:rsid w:val="002341C3"/>
    <w:rsid w:val="0023471D"/>
    <w:rsid w:val="00245703"/>
    <w:rsid w:val="00255336"/>
    <w:rsid w:val="00270C37"/>
    <w:rsid w:val="00272448"/>
    <w:rsid w:val="002738A1"/>
    <w:rsid w:val="002745E7"/>
    <w:rsid w:val="00287265"/>
    <w:rsid w:val="002A5FC9"/>
    <w:rsid w:val="002B2A78"/>
    <w:rsid w:val="002B3415"/>
    <w:rsid w:val="002B6B05"/>
    <w:rsid w:val="00303FC4"/>
    <w:rsid w:val="0031137E"/>
    <w:rsid w:val="00322EF8"/>
    <w:rsid w:val="0033599D"/>
    <w:rsid w:val="003433B1"/>
    <w:rsid w:val="003460E4"/>
    <w:rsid w:val="003519F5"/>
    <w:rsid w:val="0037598B"/>
    <w:rsid w:val="003821E2"/>
    <w:rsid w:val="003920BA"/>
    <w:rsid w:val="00392AA4"/>
    <w:rsid w:val="003A3631"/>
    <w:rsid w:val="003A70DD"/>
    <w:rsid w:val="003D260B"/>
    <w:rsid w:val="003E6876"/>
    <w:rsid w:val="003F4228"/>
    <w:rsid w:val="004021BE"/>
    <w:rsid w:val="00433021"/>
    <w:rsid w:val="0043424D"/>
    <w:rsid w:val="00443273"/>
    <w:rsid w:val="00447039"/>
    <w:rsid w:val="00450A27"/>
    <w:rsid w:val="004626C4"/>
    <w:rsid w:val="004667D3"/>
    <w:rsid w:val="00472274"/>
    <w:rsid w:val="00482813"/>
    <w:rsid w:val="004833E4"/>
    <w:rsid w:val="004838BC"/>
    <w:rsid w:val="0048624C"/>
    <w:rsid w:val="00491F01"/>
    <w:rsid w:val="00494F99"/>
    <w:rsid w:val="004A0866"/>
    <w:rsid w:val="004A6EB4"/>
    <w:rsid w:val="004B06CB"/>
    <w:rsid w:val="004C23AF"/>
    <w:rsid w:val="004C643D"/>
    <w:rsid w:val="004E2352"/>
    <w:rsid w:val="004E6D32"/>
    <w:rsid w:val="0050359C"/>
    <w:rsid w:val="00503D99"/>
    <w:rsid w:val="00505EF3"/>
    <w:rsid w:val="00506BA6"/>
    <w:rsid w:val="00515E17"/>
    <w:rsid w:val="00517E50"/>
    <w:rsid w:val="00517E83"/>
    <w:rsid w:val="00522A8F"/>
    <w:rsid w:val="00525F1F"/>
    <w:rsid w:val="0054268D"/>
    <w:rsid w:val="00557779"/>
    <w:rsid w:val="00573708"/>
    <w:rsid w:val="00580A99"/>
    <w:rsid w:val="005859BC"/>
    <w:rsid w:val="005860F4"/>
    <w:rsid w:val="0058675C"/>
    <w:rsid w:val="005B4224"/>
    <w:rsid w:val="005C474A"/>
    <w:rsid w:val="005D3DA9"/>
    <w:rsid w:val="005D567C"/>
    <w:rsid w:val="005D7947"/>
    <w:rsid w:val="005F36A0"/>
    <w:rsid w:val="006058B8"/>
    <w:rsid w:val="006062AD"/>
    <w:rsid w:val="00610B85"/>
    <w:rsid w:val="00626846"/>
    <w:rsid w:val="006303A4"/>
    <w:rsid w:val="00640F48"/>
    <w:rsid w:val="00644BCF"/>
    <w:rsid w:val="0064748C"/>
    <w:rsid w:val="00661782"/>
    <w:rsid w:val="006634DE"/>
    <w:rsid w:val="00670834"/>
    <w:rsid w:val="00677D98"/>
    <w:rsid w:val="00680320"/>
    <w:rsid w:val="00691D8D"/>
    <w:rsid w:val="006B4B84"/>
    <w:rsid w:val="006B7425"/>
    <w:rsid w:val="006B7DB2"/>
    <w:rsid w:val="006C0711"/>
    <w:rsid w:val="006C10C8"/>
    <w:rsid w:val="006E4D09"/>
    <w:rsid w:val="006F6527"/>
    <w:rsid w:val="00703EFB"/>
    <w:rsid w:val="007167D1"/>
    <w:rsid w:val="007169D5"/>
    <w:rsid w:val="00720423"/>
    <w:rsid w:val="0075621F"/>
    <w:rsid w:val="007700A1"/>
    <w:rsid w:val="007828AA"/>
    <w:rsid w:val="007855BA"/>
    <w:rsid w:val="00785B62"/>
    <w:rsid w:val="00797134"/>
    <w:rsid w:val="007A2CBA"/>
    <w:rsid w:val="007B386B"/>
    <w:rsid w:val="007C24E8"/>
    <w:rsid w:val="007C382F"/>
    <w:rsid w:val="007D3129"/>
    <w:rsid w:val="007D376D"/>
    <w:rsid w:val="007E1C06"/>
    <w:rsid w:val="00804A69"/>
    <w:rsid w:val="00807475"/>
    <w:rsid w:val="00811929"/>
    <w:rsid w:val="0082041B"/>
    <w:rsid w:val="00822655"/>
    <w:rsid w:val="00824368"/>
    <w:rsid w:val="0082521B"/>
    <w:rsid w:val="00825C0A"/>
    <w:rsid w:val="00831F73"/>
    <w:rsid w:val="00834171"/>
    <w:rsid w:val="00840CCA"/>
    <w:rsid w:val="00847702"/>
    <w:rsid w:val="00847ACD"/>
    <w:rsid w:val="00847ADE"/>
    <w:rsid w:val="00854889"/>
    <w:rsid w:val="00856A88"/>
    <w:rsid w:val="00856C70"/>
    <w:rsid w:val="00860348"/>
    <w:rsid w:val="00864D76"/>
    <w:rsid w:val="00867E92"/>
    <w:rsid w:val="00874F87"/>
    <w:rsid w:val="008846DC"/>
    <w:rsid w:val="0088620C"/>
    <w:rsid w:val="008B314C"/>
    <w:rsid w:val="008B4105"/>
    <w:rsid w:val="008C0273"/>
    <w:rsid w:val="008C1151"/>
    <w:rsid w:val="008D4953"/>
    <w:rsid w:val="008D5B0B"/>
    <w:rsid w:val="008D77C2"/>
    <w:rsid w:val="008E1ED1"/>
    <w:rsid w:val="00913A9C"/>
    <w:rsid w:val="00916171"/>
    <w:rsid w:val="00933755"/>
    <w:rsid w:val="00935126"/>
    <w:rsid w:val="00954593"/>
    <w:rsid w:val="00956E62"/>
    <w:rsid w:val="009707A2"/>
    <w:rsid w:val="00990295"/>
    <w:rsid w:val="009C0B3E"/>
    <w:rsid w:val="009C66B7"/>
    <w:rsid w:val="00A15BF8"/>
    <w:rsid w:val="00A463A9"/>
    <w:rsid w:val="00A61829"/>
    <w:rsid w:val="00A634E3"/>
    <w:rsid w:val="00A63C9F"/>
    <w:rsid w:val="00A74553"/>
    <w:rsid w:val="00A832E2"/>
    <w:rsid w:val="00A86357"/>
    <w:rsid w:val="00A90AAF"/>
    <w:rsid w:val="00A945C5"/>
    <w:rsid w:val="00AC68A5"/>
    <w:rsid w:val="00B05E8A"/>
    <w:rsid w:val="00B11A6F"/>
    <w:rsid w:val="00B13216"/>
    <w:rsid w:val="00B146C3"/>
    <w:rsid w:val="00B26542"/>
    <w:rsid w:val="00B30EC6"/>
    <w:rsid w:val="00B44127"/>
    <w:rsid w:val="00B5502B"/>
    <w:rsid w:val="00B5526E"/>
    <w:rsid w:val="00B5557A"/>
    <w:rsid w:val="00B711C4"/>
    <w:rsid w:val="00B875A2"/>
    <w:rsid w:val="00B9151E"/>
    <w:rsid w:val="00BC037F"/>
    <w:rsid w:val="00BC053E"/>
    <w:rsid w:val="00BC16C0"/>
    <w:rsid w:val="00BD054E"/>
    <w:rsid w:val="00BE1088"/>
    <w:rsid w:val="00C022AB"/>
    <w:rsid w:val="00C0724F"/>
    <w:rsid w:val="00C07690"/>
    <w:rsid w:val="00C07F67"/>
    <w:rsid w:val="00C21C29"/>
    <w:rsid w:val="00C33625"/>
    <w:rsid w:val="00C343DA"/>
    <w:rsid w:val="00C41259"/>
    <w:rsid w:val="00C42A59"/>
    <w:rsid w:val="00C436F1"/>
    <w:rsid w:val="00C52BD2"/>
    <w:rsid w:val="00C60DB2"/>
    <w:rsid w:val="00C629CC"/>
    <w:rsid w:val="00C640E2"/>
    <w:rsid w:val="00C648A6"/>
    <w:rsid w:val="00C75706"/>
    <w:rsid w:val="00C7695E"/>
    <w:rsid w:val="00C923DE"/>
    <w:rsid w:val="00CA44D4"/>
    <w:rsid w:val="00CA60E6"/>
    <w:rsid w:val="00CB54AC"/>
    <w:rsid w:val="00CB72F7"/>
    <w:rsid w:val="00CC292B"/>
    <w:rsid w:val="00CC32CD"/>
    <w:rsid w:val="00CD41FE"/>
    <w:rsid w:val="00CE5731"/>
    <w:rsid w:val="00CE798B"/>
    <w:rsid w:val="00CE7A9E"/>
    <w:rsid w:val="00CF0B43"/>
    <w:rsid w:val="00CF30FC"/>
    <w:rsid w:val="00CF3E2A"/>
    <w:rsid w:val="00D04C3E"/>
    <w:rsid w:val="00D10358"/>
    <w:rsid w:val="00D16A95"/>
    <w:rsid w:val="00D20A64"/>
    <w:rsid w:val="00D27A91"/>
    <w:rsid w:val="00D30A25"/>
    <w:rsid w:val="00D3260E"/>
    <w:rsid w:val="00D33966"/>
    <w:rsid w:val="00D33AD8"/>
    <w:rsid w:val="00D33B4F"/>
    <w:rsid w:val="00D412B1"/>
    <w:rsid w:val="00D41EB4"/>
    <w:rsid w:val="00D5541E"/>
    <w:rsid w:val="00D56EB1"/>
    <w:rsid w:val="00D575A2"/>
    <w:rsid w:val="00D63304"/>
    <w:rsid w:val="00D65FA8"/>
    <w:rsid w:val="00D6624C"/>
    <w:rsid w:val="00D665F4"/>
    <w:rsid w:val="00D82788"/>
    <w:rsid w:val="00D974A0"/>
    <w:rsid w:val="00DA5401"/>
    <w:rsid w:val="00DA6B01"/>
    <w:rsid w:val="00DC63B0"/>
    <w:rsid w:val="00DD1A05"/>
    <w:rsid w:val="00E03D7B"/>
    <w:rsid w:val="00E15D82"/>
    <w:rsid w:val="00E16CE5"/>
    <w:rsid w:val="00E32605"/>
    <w:rsid w:val="00E44721"/>
    <w:rsid w:val="00E5455E"/>
    <w:rsid w:val="00E65A6D"/>
    <w:rsid w:val="00E7117F"/>
    <w:rsid w:val="00E80936"/>
    <w:rsid w:val="00E81F5E"/>
    <w:rsid w:val="00E8691E"/>
    <w:rsid w:val="00E910A8"/>
    <w:rsid w:val="00E9406F"/>
    <w:rsid w:val="00EA297E"/>
    <w:rsid w:val="00EA6D90"/>
    <w:rsid w:val="00EC4A74"/>
    <w:rsid w:val="00ED1AD2"/>
    <w:rsid w:val="00ED672E"/>
    <w:rsid w:val="00EE53C9"/>
    <w:rsid w:val="00EF15F9"/>
    <w:rsid w:val="00EF61B1"/>
    <w:rsid w:val="00F12BA7"/>
    <w:rsid w:val="00F17355"/>
    <w:rsid w:val="00F34300"/>
    <w:rsid w:val="00F658A4"/>
    <w:rsid w:val="00F801A0"/>
    <w:rsid w:val="00F85B38"/>
    <w:rsid w:val="00F85FCB"/>
    <w:rsid w:val="00F91C79"/>
    <w:rsid w:val="00FA09B5"/>
    <w:rsid w:val="00FA1BE8"/>
    <w:rsid w:val="00FA2880"/>
    <w:rsid w:val="00FA5B75"/>
    <w:rsid w:val="00FC326C"/>
    <w:rsid w:val="00FF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C2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4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qFormat/>
    <w:rsid w:val="008D5B0B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33021"/>
  </w:style>
  <w:style w:type="paragraph" w:styleId="Pieddepage">
    <w:name w:val="footer"/>
    <w:basedOn w:val="Normal"/>
    <w:link w:val="PieddepageCar"/>
    <w:uiPriority w:val="99"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021"/>
  </w:style>
  <w:style w:type="paragraph" w:styleId="Textedebulles">
    <w:name w:val="Balloon Text"/>
    <w:basedOn w:val="Normal"/>
    <w:link w:val="TextedebullesCar"/>
    <w:uiPriority w:val="99"/>
    <w:semiHidden/>
    <w:unhideWhenUsed/>
    <w:rsid w:val="0043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0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33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A2CBA"/>
    <w:pPr>
      <w:ind w:left="720"/>
      <w:contextualSpacing/>
    </w:pPr>
  </w:style>
  <w:style w:type="paragraph" w:customStyle="1" w:styleId="Default">
    <w:name w:val="Default"/>
    <w:rsid w:val="00BC037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Titre5Car">
    <w:name w:val="Titre 5 Car"/>
    <w:basedOn w:val="Policepardfaut"/>
    <w:link w:val="Titre5"/>
    <w:rsid w:val="008D5B0B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80747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80747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D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rpsdetexte31">
    <w:name w:val="Corps de texte 31"/>
    <w:basedOn w:val="Normal"/>
    <w:rsid w:val="001D6D9C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34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F34300"/>
    <w:rPr>
      <w:b/>
      <w:bCs/>
    </w:rPr>
  </w:style>
  <w:style w:type="character" w:styleId="Accentuation">
    <w:name w:val="Emphasis"/>
    <w:basedOn w:val="Policepardfaut"/>
    <w:uiPriority w:val="20"/>
    <w:qFormat/>
    <w:rsid w:val="00F343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73390-B84A-41BC-969F-E72C7FBD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Marches</dc:creator>
  <cp:lastModifiedBy>Marches</cp:lastModifiedBy>
  <cp:revision>3</cp:revision>
  <cp:lastPrinted>2021-09-02T14:53:00Z</cp:lastPrinted>
  <dcterms:created xsi:type="dcterms:W3CDTF">2025-08-26T15:26:00Z</dcterms:created>
  <dcterms:modified xsi:type="dcterms:W3CDTF">2025-08-26T15:29:00Z</dcterms:modified>
</cp:coreProperties>
</file>